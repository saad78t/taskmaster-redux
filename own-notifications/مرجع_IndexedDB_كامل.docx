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مرجع التعامل مع IndexedDB في مشروع TaskMaster</w:t>
      </w:r>
    </w:p>
    <w:p>
      <w:pPr>
        <w:pStyle w:val="Heading1"/>
      </w:pPr>
      <w:r>
        <w:t>فهرس المحتويات</w:t>
      </w:r>
    </w:p>
    <w:p>
      <w:pPr>
        <w:pStyle w:val="ListNumber"/>
      </w:pPr>
      <w:r>
        <w:t>1. تنصيب مكتبة idb</w:t>
      </w:r>
    </w:p>
    <w:p>
      <w:pPr>
        <w:pStyle w:val="ListNumber"/>
      </w:pPr>
      <w:r>
        <w:t>2. إنشاء قاعدة البيانات</w:t>
      </w:r>
    </w:p>
    <w:p>
      <w:pPr>
        <w:pStyle w:val="ListNumber"/>
      </w:pPr>
      <w:r>
        <w:t>3. فتح قاعدة البيانات</w:t>
      </w:r>
    </w:p>
    <w:p>
      <w:pPr>
        <w:pStyle w:val="ListNumber"/>
      </w:pPr>
      <w:r>
        <w:t>4. إضافة مهمة إلى IndexedDB</w:t>
      </w:r>
    </w:p>
    <w:p>
      <w:pPr>
        <w:pStyle w:val="ListNumber"/>
      </w:pPr>
      <w:r>
        <w:t>5. قراءة كل المهام</w:t>
      </w:r>
    </w:p>
    <w:p>
      <w:pPr>
        <w:pStyle w:val="ListNumber"/>
      </w:pPr>
      <w:r>
        <w:t>6. حذف مهمة واحدة</w:t>
      </w:r>
    </w:p>
    <w:p>
      <w:pPr>
        <w:pStyle w:val="ListNumber"/>
      </w:pPr>
      <w:r>
        <w:t>7. حذف جميع المهام</w:t>
      </w:r>
    </w:p>
    <w:p>
      <w:pPr>
        <w:pStyle w:val="ListNumber"/>
      </w:pPr>
      <w:r>
        <w:t>8. تحويل صورة إلى Base64</w:t>
      </w:r>
    </w:p>
    <w:p>
      <w:pPr>
        <w:pStyle w:val="ListNumber"/>
      </w:pPr>
      <w:r>
        <w:t>9. تخزين صورة داخل IndexedDB</w:t>
      </w:r>
    </w:p>
    <w:p>
      <w:pPr>
        <w:pStyle w:val="ListNumber"/>
      </w:pPr>
      <w:r>
        <w:t>10. مزامنة المهام مع Supabase</w:t>
      </w:r>
    </w:p>
    <w:p>
      <w:pPr>
        <w:pStyle w:val="ListNumber"/>
      </w:pPr>
      <w:r>
        <w:t>11. رفع الصور إلى Supabase Storage</w:t>
      </w:r>
    </w:p>
    <w:p>
      <w:pPr>
        <w:pStyle w:val="ListNumber"/>
      </w:pPr>
      <w:r>
        <w:t>12. عرض المهام الأوفلاين في الواجهة</w:t>
      </w:r>
    </w:p>
    <w:p>
      <w:pPr>
        <w:pStyle w:val="ListNumber"/>
      </w:pPr>
      <w:r>
        <w:t>13. حذف مهمة أوفلاين من الواجهة</w:t>
      </w:r>
    </w:p>
    <w:p>
      <w:r>
        <w:br w:type="page"/>
      </w:r>
    </w:p>
    <w:p>
      <w:pPr>
        <w:pStyle w:val="Heading1"/>
      </w:pPr>
      <w:r>
        <w:t>1. تنصيب مكتبة idb</w:t>
      </w:r>
    </w:p>
    <w:p>
      <w:r>
        <w:br/>
        <w:t>قم بتنصيب مكتبة idb عبر npm:</w:t>
        <w:br/>
        <w:t>```</w:t>
        <w:br/>
        <w:t>npm install idb</w:t>
        <w:br/>
        <w:t>```</w:t>
        <w:br/>
      </w:r>
    </w:p>
    <w:p>
      <w:r>
        <w:br w:type="page"/>
      </w:r>
    </w:p>
    <w:p>
      <w:pPr>
        <w:pStyle w:val="Heading1"/>
      </w:pPr>
      <w:r>
        <w:t>2. إنشاء قاعدة البيانات</w:t>
      </w:r>
    </w:p>
    <w:p>
      <w:r>
        <w:br/>
        <w:t>نقوم بإنشاء قاعدة بيانات باسم TaskMasterDB تحتوي على Object Store باسم tasks:</w:t>
        <w:br/>
        <w:t>```js</w:t>
        <w:br/>
        <w:t>import { openDB } from 'idb';</w:t>
        <w:br/>
        <w:br/>
        <w:t>export const openDB = () =&gt; {</w:t>
        <w:br/>
        <w:t xml:space="preserve">  return idb.openDB('TaskMasterDB', 1, {</w:t>
        <w:br/>
        <w:t xml:space="preserve">    upgrade(db) {</w:t>
        <w:br/>
        <w:t xml:space="preserve">      if (!db.objectStoreNames.contains('tasks')) {</w:t>
        <w:br/>
        <w:t xml:space="preserve">        db.createObjectStore('tasks', {</w:t>
        <w:br/>
        <w:t xml:space="preserve">          keyPath: 'id',</w:t>
        <w:br/>
        <w:t xml:space="preserve">          autoIncrement: true</w:t>
        <w:br/>
        <w:t xml:space="preserve">        });</w:t>
        <w:br/>
        <w:t xml:space="preserve">      }</w:t>
        <w:br/>
        <w:t xml:space="preserve">    }</w:t>
        <w:br/>
        <w:t xml:space="preserve">  });</w:t>
        <w:br/>
        <w:t>};</w:t>
        <w:br/>
        <w:t>```</w:t>
        <w:br/>
      </w:r>
    </w:p>
    <w:p>
      <w:r>
        <w:br w:type="page"/>
      </w:r>
    </w:p>
    <w:p>
      <w:pPr>
        <w:pStyle w:val="Heading1"/>
      </w:pPr>
      <w:r>
        <w:t>3. فتح قاعدة البيانات</w:t>
      </w:r>
    </w:p>
    <w:p>
      <w:r>
        <w:br/>
        <w:t>تتم عملية الفتح عند كل استخدام للـ DB:</w:t>
        <w:br/>
        <w:t>```js</w:t>
        <w:br/>
        <w:t>const db = await openDB();</w:t>
        <w:br/>
        <w:t>```</w:t>
        <w:br/>
      </w:r>
    </w:p>
    <w:p>
      <w:r>
        <w:br w:type="page"/>
      </w:r>
    </w:p>
    <w:p>
      <w:pPr>
        <w:pStyle w:val="Heading1"/>
      </w:pPr>
      <w:r>
        <w:t>4. إضافة مهمة إلى IndexedDB</w:t>
      </w:r>
    </w:p>
    <w:p>
      <w:r>
        <w:br/>
        <w:t>```js</w:t>
        <w:br/>
        <w:t>export const addTaskToDB = async (task) =&gt; {</w:t>
        <w:br/>
        <w:t xml:space="preserve">  const db = await openDB();</w:t>
        <w:br/>
        <w:t xml:space="preserve">  const tx = db.transaction("tasks", "readwrite");</w:t>
        <w:br/>
        <w:t xml:space="preserve">  const store = tx.objectStore("tasks");</w:t>
        <w:br/>
        <w:br/>
        <w:t xml:space="preserve">  const taskToStore = { ...task };</w:t>
        <w:br/>
        <w:br/>
        <w:t xml:space="preserve">  return new Promise((resolve, reject) =&gt; {</w:t>
        <w:br/>
        <w:t xml:space="preserve">    if (task.image instanceof File) {</w:t>
        <w:br/>
        <w:t xml:space="preserve">      const reader = new FileReader();</w:t>
        <w:br/>
        <w:t xml:space="preserve">      reader.onload = () =&gt; {</w:t>
        <w:br/>
        <w:t xml:space="preserve">        taskToStore.imageBlob = reader.result;</w:t>
        <w:br/>
        <w:t xml:space="preserve">        delete taskToStore.image;</w:t>
        <w:br/>
        <w:t xml:space="preserve">        store.add(taskToStore);</w:t>
        <w:br/>
        <w:t xml:space="preserve">        resolve();</w:t>
        <w:br/>
        <w:t xml:space="preserve">      };</w:t>
        <w:br/>
        <w:t xml:space="preserve">      reader.onerror = () =&gt; reject(reader.error);</w:t>
        <w:br/>
        <w:t xml:space="preserve">      reader.readAsDataURL(task.image);</w:t>
        <w:br/>
        <w:t xml:space="preserve">    } else {</w:t>
        <w:br/>
        <w:t xml:space="preserve">      store.add(taskToStore);</w:t>
        <w:br/>
        <w:t xml:space="preserve">      resolve();</w:t>
        <w:br/>
        <w:t xml:space="preserve">    }</w:t>
        <w:br/>
        <w:t xml:space="preserve">  });</w:t>
        <w:br/>
        <w:t>};</w:t>
        <w:br/>
        <w:t>```</w:t>
        <w:br/>
      </w:r>
    </w:p>
    <w:p>
      <w:r>
        <w:br w:type="page"/>
      </w:r>
    </w:p>
    <w:p>
      <w:pPr>
        <w:pStyle w:val="Heading1"/>
      </w:pPr>
      <w:r>
        <w:t>5. قراءة كل المهام</w:t>
      </w:r>
    </w:p>
    <w:p>
      <w:r>
        <w:br/>
        <w:t>```js</w:t>
        <w:br/>
        <w:t>export const getAllTasksFromDB = async () =&gt; {</w:t>
        <w:br/>
        <w:t xml:space="preserve">  const db = await openDB();</w:t>
        <w:br/>
        <w:t xml:space="preserve">  return db.getAll("tasks");</w:t>
        <w:br/>
        <w:t>};</w:t>
        <w:br/>
        <w:t>```</w:t>
        <w:br/>
      </w:r>
    </w:p>
    <w:p>
      <w:r>
        <w:br w:type="page"/>
      </w:r>
    </w:p>
    <w:p>
      <w:pPr>
        <w:pStyle w:val="Heading1"/>
      </w:pPr>
      <w:r>
        <w:t>6. حذف مهمة واحدة</w:t>
      </w:r>
    </w:p>
    <w:p>
      <w:r>
        <w:br/>
        <w:t>```js</w:t>
        <w:br/>
        <w:t>export const deleteTaskFromDB = async (id) =&gt; {</w:t>
        <w:br/>
        <w:t xml:space="preserve">  const db = await openDB();</w:t>
        <w:br/>
        <w:t xml:space="preserve">  return db.delete("tasks", id);</w:t>
        <w:br/>
        <w:t>};</w:t>
        <w:br/>
        <w:t>```</w:t>
        <w:br/>
      </w:r>
    </w:p>
    <w:p>
      <w:r>
        <w:br w:type="page"/>
      </w:r>
    </w:p>
    <w:p>
      <w:pPr>
        <w:pStyle w:val="Heading1"/>
      </w:pPr>
      <w:r>
        <w:t>7. حذف جميع المهام</w:t>
      </w:r>
    </w:p>
    <w:p>
      <w:r>
        <w:br/>
        <w:t>```js</w:t>
        <w:br/>
        <w:t>export const clearAllTasksFromDB = async () =&gt; {</w:t>
        <w:br/>
        <w:t xml:space="preserve">  const db = await openDB();</w:t>
        <w:br/>
        <w:t xml:space="preserve">  return db.clear("tasks");</w:t>
        <w:br/>
        <w:t>};</w:t>
        <w:br/>
        <w:t>```</w:t>
        <w:br/>
      </w:r>
    </w:p>
    <w:p>
      <w:r>
        <w:br w:type="page"/>
      </w:r>
    </w:p>
    <w:p>
      <w:pPr>
        <w:pStyle w:val="Heading1"/>
      </w:pPr>
      <w:r>
        <w:t>8. تحويل صورة إلى Base64</w:t>
      </w:r>
    </w:p>
    <w:p>
      <w:r>
        <w:br/>
        <w:t>يتم تلقائياً عند استخدام FileReader كما في دالة `addTaskToDB`.</w:t>
        <w:br/>
      </w:r>
    </w:p>
    <w:p>
      <w:r>
        <w:br w:type="page"/>
      </w:r>
    </w:p>
    <w:p>
      <w:pPr>
        <w:pStyle w:val="Heading1"/>
      </w:pPr>
      <w:r>
        <w:t>9. تخزين صورة داخل IndexedDB</w:t>
      </w:r>
    </w:p>
    <w:p>
      <w:r>
        <w:br/>
        <w:t>يتم تخزين الصورة داخل `imageBlob` كـ base64 داخل الـ IndexedDB.</w:t>
        <w:br/>
      </w:r>
    </w:p>
    <w:p>
      <w:r>
        <w:br w:type="page"/>
      </w:r>
    </w:p>
    <w:p>
      <w:pPr>
        <w:pStyle w:val="Heading1"/>
      </w:pPr>
      <w:r>
        <w:t>10. مزامنة المهام مع Supabase</w:t>
      </w:r>
    </w:p>
    <w:p>
      <w:r>
        <w:br/>
        <w:t>```js</w:t>
        <w:br/>
        <w:t>export const syncOfflineTasks = async (dispatch) =&gt; {</w:t>
        <w:br/>
        <w:t xml:space="preserve">  const userId = getOrCreateUserId();</w:t>
        <w:br/>
        <w:t xml:space="preserve">  const offlineTasks = await getAllTasksFromDB();</w:t>
        <w:br/>
        <w:br/>
        <w:t xml:space="preserve">  for (const task of offlineTasks) {</w:t>
        <w:br/>
        <w:t xml:space="preserve">    const { name, description, priority, number, classification, imageBlob } = task;</w:t>
        <w:br/>
        <w:br/>
        <w:t xml:space="preserve">    let imageUrl = null;</w:t>
        <w:br/>
        <w:br/>
        <w:t xml:space="preserve">    if (imageBlob) {</w:t>
        <w:br/>
        <w:t xml:space="preserve">      try {</w:t>
        <w:br/>
        <w:t xml:space="preserve">        imageUrl = await uploadBase64ImageToSupabase(imageBlob, userId);</w:t>
        <w:br/>
        <w:t xml:space="preserve">      } catch (err) {</w:t>
        <w:br/>
        <w:t xml:space="preserve">        console.error("فشل رفع الصورة:", err.message);</w:t>
        <w:br/>
        <w:t xml:space="preserve">      }</w:t>
        <w:br/>
        <w:t xml:space="preserve">    }</w:t>
        <w:br/>
        <w:br/>
        <w:t xml:space="preserve">    const { data, error } = await supabase.from("tasks").insert([{</w:t>
        <w:br/>
        <w:t xml:space="preserve">      taskName: name,</w:t>
        <w:br/>
        <w:t xml:space="preserve">      taskDescription: description,</w:t>
        <w:br/>
        <w:t xml:space="preserve">      numberSelection: number,</w:t>
        <w:br/>
        <w:t xml:space="preserve">      prioritySelection: priority,</w:t>
        <w:br/>
        <w:t xml:space="preserve">      classification,</w:t>
        <w:br/>
        <w:t xml:space="preserve">      completed: false,</w:t>
        <w:br/>
        <w:t xml:space="preserve">      imageUrl,</w:t>
        <w:br/>
        <w:t xml:space="preserve">      userId,</w:t>
        <w:br/>
        <w:t xml:space="preserve">    }]).select();</w:t>
        <w:br/>
        <w:br/>
        <w:t xml:space="preserve">    if (!error) {</w:t>
        <w:br/>
        <w:t xml:space="preserve">      dispatch(addNewTask(data[0]));</w:t>
        <w:br/>
        <w:t xml:space="preserve">      await deleteTaskFromDB(task.id);</w:t>
        <w:br/>
        <w:t xml:space="preserve">    } else {</w:t>
        <w:br/>
        <w:t xml:space="preserve">      console.error("فشل رفع المهمة:", error.message);</w:t>
        <w:br/>
        <w:t xml:space="preserve">    }</w:t>
        <w:br/>
        <w:t xml:space="preserve">  }</w:t>
        <w:br/>
        <w:t>};</w:t>
        <w:br/>
        <w:t>```</w:t>
        <w:br/>
      </w:r>
    </w:p>
    <w:p>
      <w:r>
        <w:br w:type="page"/>
      </w:r>
    </w:p>
    <w:p>
      <w:pPr>
        <w:pStyle w:val="Heading1"/>
      </w:pPr>
      <w:r>
        <w:t>11. رفع الصور إلى Supabase Storage</w:t>
      </w:r>
    </w:p>
    <w:p>
      <w:r>
        <w:br/>
        <w:t>```js</w:t>
        <w:br/>
        <w:t>export async function uploadBase64ImageToSupabase(base64String, userId) {</w:t>
        <w:br/>
        <w:t xml:space="preserve">  const fileName = `tasks/${userId}/${Date.now()}.png`;</w:t>
        <w:br/>
        <w:br/>
        <w:t xml:space="preserve">  const { data, error } = await supabase.storage</w:t>
        <w:br/>
        <w:t xml:space="preserve">    .from("pictures")</w:t>
        <w:br/>
        <w:t xml:space="preserve">    .upload(fileName, base64ToBlob(base64String), {</w:t>
        <w:br/>
        <w:t xml:space="preserve">      contentType: "image/png",</w:t>
        <w:br/>
        <w:t xml:space="preserve">    });</w:t>
        <w:br/>
        <w:br/>
        <w:t xml:space="preserve">  if (error) throw new Error(error.message);</w:t>
        <w:br/>
        <w:br/>
        <w:t xml:space="preserve">  const { data: publicUrlData, error: publicUrlError } = supabase.storage</w:t>
        <w:br/>
        <w:t xml:space="preserve">    .from("pictures")</w:t>
        <w:br/>
        <w:t xml:space="preserve">    .getPublicUrl(fileName);</w:t>
        <w:br/>
        <w:br/>
        <w:t xml:space="preserve">  if (publicUrlError) throw new Error(publicUrlError.message);</w:t>
        <w:br/>
        <w:br/>
        <w:t xml:space="preserve">  return publicUrlData.publicUrl;</w:t>
        <w:br/>
        <w:t>}</w:t>
        <w:br/>
        <w:t>```</w:t>
        <w:br/>
      </w:r>
    </w:p>
    <w:p>
      <w:r>
        <w:br w:type="page"/>
      </w:r>
    </w:p>
    <w:p>
      <w:pPr>
        <w:pStyle w:val="Heading1"/>
      </w:pPr>
      <w:r>
        <w:t>12. عرض المهام الأوفلاين في الواجهة</w:t>
      </w:r>
    </w:p>
    <w:p>
      <w:r>
        <w:br/>
        <w:t>تم استخدام `setLocalTasks` و `localTasks.map()` لعرض المهام، ويتم استخدام `task.imageBlob` داخل عنصر `&lt;img src={task.imageBlob} /&gt;`.</w:t>
        <w:br/>
      </w:r>
    </w:p>
    <w:p>
      <w:r>
        <w:br w:type="page"/>
      </w:r>
    </w:p>
    <w:p>
      <w:pPr>
        <w:pStyle w:val="Heading1"/>
      </w:pPr>
      <w:r>
        <w:t>13. حذف مهمة أوفلاين من الواجهة</w:t>
      </w:r>
    </w:p>
    <w:p>
      <w:r>
        <w:br/>
        <w:t>```js</w:t>
        <w:br/>
        <w:t>const handleDelete = async (id) =&gt; {</w:t>
        <w:br/>
        <w:t xml:space="preserve">  await deleteTaskFromDB(id);</w:t>
        <w:br/>
        <w:t xml:space="preserve">  const updated = await getAllTasksFromDB();</w:t>
        <w:br/>
        <w:t xml:space="preserve">  setLocalTasks(updated);</w:t>
        <w:br/>
        <w:t>};</w:t>
        <w:br/>
        <w:t>```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